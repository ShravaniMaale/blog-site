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AAD81" w14:textId="77777777" w:rsidR="003312ED" w:rsidRDefault="00A47A42">
      <w:pPr>
        <w:pStyle w:val="Title"/>
      </w:pPr>
      <w:r>
        <w:t>BLOG Design</w:t>
      </w:r>
      <w:r w:rsidR="00C92C41">
        <w:br/>
      </w:r>
      <w:r>
        <w:t>Final group project</w:t>
      </w:r>
    </w:p>
    <w:p w14:paraId="4C7F084D" w14:textId="77777777" w:rsidR="00A47A42" w:rsidRPr="00A47A42" w:rsidRDefault="00A47A42" w:rsidP="00A47A42">
      <w:pPr>
        <w:pStyle w:val="Subtitle"/>
      </w:pPr>
      <w:r>
        <w:t>Submission-date: 11/Dec/2020</w:t>
      </w:r>
    </w:p>
    <w:p w14:paraId="406E607E" w14:textId="77777777" w:rsidR="003312ED" w:rsidRDefault="00C079DA">
      <w:pPr>
        <w:pStyle w:val="Heading1"/>
      </w:pPr>
      <w:sdt>
        <w:sdtPr>
          <w:alias w:val="Overview:"/>
          <w:tag w:val="Overview:"/>
          <w:id w:val="1877890496"/>
          <w:placeholder>
            <w:docPart w:val="A5376743FD12E54896D7A3780E9E4975"/>
          </w:placeholder>
          <w:temporary/>
          <w:showingPlcHdr/>
          <w15:appearance w15:val="hidden"/>
        </w:sdtPr>
        <w:sdtEndPr/>
        <w:sdtContent>
          <w:r w:rsidR="000A0612">
            <w:t>Overview</w:t>
          </w:r>
        </w:sdtContent>
      </w:sdt>
    </w:p>
    <w:p w14:paraId="6578988A" w14:textId="77777777" w:rsidR="003312ED" w:rsidRDefault="00C079DA">
      <w:pPr>
        <w:pStyle w:val="Heading2"/>
      </w:pPr>
      <w:sdt>
        <w:sdtPr>
          <w:alias w:val="Project Background and Description:"/>
          <w:tag w:val="Project Background and Description:"/>
          <w:id w:val="1787619282"/>
          <w:placeholder>
            <w:docPart w:val="D1DC90A1BEF4474C9A5DDFF2E32D4215"/>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7569E208"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E80CD02" w14:textId="77777777" w:rsidR="005D4DC9" w:rsidRDefault="005D4DC9" w:rsidP="007664E8">
            <w:r>
              <w:rPr>
                <w:noProof/>
                <w:lang w:eastAsia="en-US"/>
              </w:rPr>
              <mc:AlternateContent>
                <mc:Choice Requires="wpg">
                  <w:drawing>
                    <wp:inline distT="0" distB="0" distL="0" distR="0" wp14:anchorId="6C8E625D" wp14:editId="2D606DE4">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4E55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E45AEA1" w14:textId="2F590305" w:rsidR="006B6BFF" w:rsidRDefault="00A47A42" w:rsidP="006B6BFF">
            <w:pPr>
              <w:pStyle w:val="TipText"/>
              <w:cnfStyle w:val="000000000000" w:firstRow="0" w:lastRow="0" w:firstColumn="0" w:lastColumn="0" w:oddVBand="0" w:evenVBand="0" w:oddHBand="0" w:evenHBand="0" w:firstRowFirstColumn="0" w:firstRowLastColumn="0" w:lastRowFirstColumn="0" w:lastRowLastColumn="0"/>
              <w:rPr>
                <w:sz w:val="22"/>
                <w:szCs w:val="22"/>
              </w:rPr>
            </w:pPr>
            <w:r w:rsidRPr="006B6BFF">
              <w:rPr>
                <w:sz w:val="22"/>
                <w:szCs w:val="22"/>
              </w:rPr>
              <w:t xml:space="preserve">We </w:t>
            </w:r>
            <w:r w:rsidR="00AD2250">
              <w:rPr>
                <w:sz w:val="22"/>
                <w:szCs w:val="22"/>
              </w:rPr>
              <w:t>are planning to</w:t>
            </w:r>
            <w:r w:rsidRPr="006B6BFF">
              <w:rPr>
                <w:sz w:val="22"/>
                <w:szCs w:val="22"/>
              </w:rPr>
              <w:t xml:space="preserve"> develop a website for writing and viewing Blogs. </w:t>
            </w:r>
            <w:r w:rsidR="006B6BFF">
              <w:rPr>
                <w:sz w:val="22"/>
                <w:szCs w:val="22"/>
              </w:rPr>
              <w:t xml:space="preserve">Following pages </w:t>
            </w:r>
            <w:r w:rsidR="00AD2250">
              <w:rPr>
                <w:sz w:val="22"/>
                <w:szCs w:val="22"/>
              </w:rPr>
              <w:t>will be</w:t>
            </w:r>
            <w:r w:rsidR="006B6BFF">
              <w:rPr>
                <w:sz w:val="22"/>
                <w:szCs w:val="22"/>
              </w:rPr>
              <w:t xml:space="preserve"> developed in the Blog:</w:t>
            </w:r>
          </w:p>
          <w:p w14:paraId="2249155B" w14:textId="77777777" w:rsidR="006B6BFF" w:rsidRPr="006B6BFF" w:rsidRDefault="006B6BFF" w:rsidP="006B6BFF">
            <w:pPr>
              <w:pStyle w:val="TipText"/>
              <w:numPr>
                <w:ilvl w:val="0"/>
                <w:numId w:val="16"/>
              </w:numPr>
              <w:spacing w:after="100" w:afterAutospacing="1" w:line="240" w:lineRule="auto"/>
              <w:ind w:left="1434" w:right="578" w:hanging="357"/>
              <w:cnfStyle w:val="000000000000" w:firstRow="0" w:lastRow="0" w:firstColumn="0" w:lastColumn="0" w:oddVBand="0" w:evenVBand="0" w:oddHBand="0" w:evenHBand="0" w:firstRowFirstColumn="0" w:firstRowLastColumn="0" w:lastRowFirstColumn="0" w:lastRowLastColumn="0"/>
              <w:rPr>
                <w:sz w:val="22"/>
                <w:szCs w:val="22"/>
              </w:rPr>
            </w:pPr>
            <w:r w:rsidRPr="006B6BFF">
              <w:rPr>
                <w:sz w:val="22"/>
                <w:szCs w:val="22"/>
              </w:rPr>
              <w:t>Registration Page</w:t>
            </w:r>
          </w:p>
          <w:p w14:paraId="68C506BE" w14:textId="77777777" w:rsidR="006B6BFF" w:rsidRPr="006B6BFF" w:rsidRDefault="006B6BFF" w:rsidP="006B6BFF">
            <w:pPr>
              <w:pStyle w:val="TipText"/>
              <w:numPr>
                <w:ilvl w:val="0"/>
                <w:numId w:val="16"/>
              </w:numPr>
              <w:spacing w:after="100" w:afterAutospacing="1" w:line="240" w:lineRule="auto"/>
              <w:ind w:left="1434" w:right="578" w:hanging="357"/>
              <w:cnfStyle w:val="000000000000" w:firstRow="0" w:lastRow="0" w:firstColumn="0" w:lastColumn="0" w:oddVBand="0" w:evenVBand="0" w:oddHBand="0" w:evenHBand="0" w:firstRowFirstColumn="0" w:firstRowLastColumn="0" w:lastRowFirstColumn="0" w:lastRowLastColumn="0"/>
              <w:rPr>
                <w:sz w:val="22"/>
                <w:szCs w:val="22"/>
              </w:rPr>
            </w:pPr>
            <w:r w:rsidRPr="006B6BFF">
              <w:rPr>
                <w:sz w:val="22"/>
                <w:szCs w:val="22"/>
              </w:rPr>
              <w:t>Sign In Page</w:t>
            </w:r>
          </w:p>
          <w:p w14:paraId="69A09A30" w14:textId="77777777" w:rsidR="006B6BFF" w:rsidRPr="006B6BFF" w:rsidRDefault="006B6BFF" w:rsidP="006B6BFF">
            <w:pPr>
              <w:pStyle w:val="TipText"/>
              <w:numPr>
                <w:ilvl w:val="0"/>
                <w:numId w:val="16"/>
              </w:numPr>
              <w:spacing w:after="100" w:afterAutospacing="1" w:line="240" w:lineRule="auto"/>
              <w:ind w:left="1434" w:right="578" w:hanging="357"/>
              <w:cnfStyle w:val="000000000000" w:firstRow="0" w:lastRow="0" w:firstColumn="0" w:lastColumn="0" w:oddVBand="0" w:evenVBand="0" w:oddHBand="0" w:evenHBand="0" w:firstRowFirstColumn="0" w:firstRowLastColumn="0" w:lastRowFirstColumn="0" w:lastRowLastColumn="0"/>
              <w:rPr>
                <w:sz w:val="22"/>
                <w:szCs w:val="22"/>
              </w:rPr>
            </w:pPr>
            <w:r w:rsidRPr="006B6BFF">
              <w:rPr>
                <w:sz w:val="22"/>
                <w:szCs w:val="22"/>
              </w:rPr>
              <w:t>Home page</w:t>
            </w:r>
          </w:p>
          <w:p w14:paraId="5148043E" w14:textId="77777777" w:rsidR="006B6BFF" w:rsidRPr="006B6BFF" w:rsidRDefault="006B6BFF" w:rsidP="006B6BFF">
            <w:pPr>
              <w:pStyle w:val="TipText"/>
              <w:numPr>
                <w:ilvl w:val="0"/>
                <w:numId w:val="16"/>
              </w:numPr>
              <w:spacing w:after="100" w:afterAutospacing="1" w:line="240" w:lineRule="auto"/>
              <w:ind w:left="1434" w:right="578" w:hanging="357"/>
              <w:cnfStyle w:val="000000000000" w:firstRow="0" w:lastRow="0" w:firstColumn="0" w:lastColumn="0" w:oddVBand="0" w:evenVBand="0" w:oddHBand="0" w:evenHBand="0" w:firstRowFirstColumn="0" w:firstRowLastColumn="0" w:lastRowFirstColumn="0" w:lastRowLastColumn="0"/>
              <w:rPr>
                <w:sz w:val="22"/>
                <w:szCs w:val="22"/>
              </w:rPr>
            </w:pPr>
            <w:r w:rsidRPr="006B6BFF">
              <w:rPr>
                <w:sz w:val="22"/>
                <w:szCs w:val="22"/>
              </w:rPr>
              <w:t>Details page</w:t>
            </w:r>
          </w:p>
          <w:p w14:paraId="52D7B270" w14:textId="77777777" w:rsidR="006B6BFF" w:rsidRPr="006B6BFF" w:rsidRDefault="006B6BFF" w:rsidP="006B6BFF">
            <w:pPr>
              <w:pStyle w:val="TipText"/>
              <w:numPr>
                <w:ilvl w:val="0"/>
                <w:numId w:val="16"/>
              </w:numPr>
              <w:spacing w:after="100" w:afterAutospacing="1" w:line="240" w:lineRule="auto"/>
              <w:ind w:left="1434" w:right="578" w:hanging="357"/>
              <w:cnfStyle w:val="000000000000" w:firstRow="0" w:lastRow="0" w:firstColumn="0" w:lastColumn="0" w:oddVBand="0" w:evenVBand="0" w:oddHBand="0" w:evenHBand="0" w:firstRowFirstColumn="0" w:firstRowLastColumn="0" w:lastRowFirstColumn="0" w:lastRowLastColumn="0"/>
              <w:rPr>
                <w:sz w:val="22"/>
                <w:szCs w:val="22"/>
              </w:rPr>
            </w:pPr>
            <w:r w:rsidRPr="006B6BFF">
              <w:rPr>
                <w:sz w:val="22"/>
                <w:szCs w:val="22"/>
              </w:rPr>
              <w:t>Update page</w:t>
            </w:r>
          </w:p>
          <w:p w14:paraId="37E54C74" w14:textId="77777777" w:rsidR="006B6BFF" w:rsidRPr="006B6BFF" w:rsidRDefault="006B6BFF" w:rsidP="006B6BFF">
            <w:pPr>
              <w:pStyle w:val="TipText"/>
              <w:numPr>
                <w:ilvl w:val="0"/>
                <w:numId w:val="16"/>
              </w:numPr>
              <w:spacing w:after="100" w:afterAutospacing="1" w:line="240" w:lineRule="auto"/>
              <w:ind w:left="1434" w:right="578" w:hanging="357"/>
              <w:cnfStyle w:val="000000000000" w:firstRow="0" w:lastRow="0" w:firstColumn="0" w:lastColumn="0" w:oddVBand="0" w:evenVBand="0" w:oddHBand="0" w:evenHBand="0" w:firstRowFirstColumn="0" w:firstRowLastColumn="0" w:lastRowFirstColumn="0" w:lastRowLastColumn="0"/>
              <w:rPr>
                <w:sz w:val="22"/>
                <w:szCs w:val="22"/>
              </w:rPr>
            </w:pPr>
            <w:r w:rsidRPr="006B6BFF">
              <w:rPr>
                <w:sz w:val="22"/>
                <w:szCs w:val="22"/>
              </w:rPr>
              <w:t>Favourites page</w:t>
            </w:r>
          </w:p>
          <w:p w14:paraId="72B2C8D7" w14:textId="77777777" w:rsidR="006B6BFF" w:rsidRPr="006B6BFF" w:rsidRDefault="006B6BFF" w:rsidP="006B6BFF">
            <w:pPr>
              <w:pStyle w:val="TipText"/>
              <w:numPr>
                <w:ilvl w:val="0"/>
                <w:numId w:val="16"/>
              </w:numPr>
              <w:spacing w:after="100" w:afterAutospacing="1" w:line="240" w:lineRule="auto"/>
              <w:ind w:left="1434" w:right="578" w:hanging="357"/>
              <w:cnfStyle w:val="000000000000" w:firstRow="0" w:lastRow="0" w:firstColumn="0" w:lastColumn="0" w:oddVBand="0" w:evenVBand="0" w:oddHBand="0" w:evenHBand="0" w:firstRowFirstColumn="0" w:firstRowLastColumn="0" w:lastRowFirstColumn="0" w:lastRowLastColumn="0"/>
              <w:rPr>
                <w:sz w:val="22"/>
                <w:szCs w:val="22"/>
              </w:rPr>
            </w:pPr>
            <w:r w:rsidRPr="006B6BFF">
              <w:rPr>
                <w:sz w:val="22"/>
                <w:szCs w:val="22"/>
              </w:rPr>
              <w:t>User Details Page</w:t>
            </w:r>
          </w:p>
          <w:p w14:paraId="4FCFE3FB" w14:textId="77777777" w:rsidR="005D4DC9" w:rsidRPr="006B6BFF" w:rsidRDefault="00A47A42" w:rsidP="006B6BFF">
            <w:pPr>
              <w:pStyle w:val="TipText"/>
              <w:cnfStyle w:val="000000000000" w:firstRow="0" w:lastRow="0" w:firstColumn="0" w:lastColumn="0" w:oddVBand="0" w:evenVBand="0" w:oddHBand="0" w:evenHBand="0" w:firstRowFirstColumn="0" w:firstRowLastColumn="0" w:lastRowFirstColumn="0" w:lastRowLastColumn="0"/>
              <w:rPr>
                <w:sz w:val="22"/>
                <w:szCs w:val="22"/>
              </w:rPr>
            </w:pPr>
            <w:r w:rsidRPr="006B6BFF">
              <w:rPr>
                <w:sz w:val="22"/>
                <w:szCs w:val="22"/>
              </w:rPr>
              <w:t xml:space="preserve">Basically, the blog works this way- User can register and then log in to the website. User details will be captured and stored. Also, User can update his details. Once the user logs in to the website, He can view the list of Blogs available in the home page. If he clicks on the blog, then he will be navigated to the details page where all the details of the Blog are available like </w:t>
            </w:r>
            <w:r w:rsidR="006B6BFF" w:rsidRPr="006B6BFF">
              <w:rPr>
                <w:sz w:val="22"/>
                <w:szCs w:val="22"/>
              </w:rPr>
              <w:t>the Blog description, Author, Comments for that Blog and also the features like update, delete, comment.</w:t>
            </w:r>
            <w:r w:rsidR="006B6BFF">
              <w:rPr>
                <w:sz w:val="22"/>
                <w:szCs w:val="22"/>
              </w:rPr>
              <w:t xml:space="preserve"> In Blog listing page, we have added a feature to add the blog to favorites. In the favourites page, all the blogs that are added to favourites by that particular user will be displayed.</w:t>
            </w:r>
          </w:p>
        </w:tc>
      </w:tr>
    </w:tbl>
    <w:p w14:paraId="7A11428A" w14:textId="77777777" w:rsidR="003312ED" w:rsidRDefault="003312ED"/>
    <w:p w14:paraId="0332AF3C" w14:textId="77777777" w:rsidR="003312ED" w:rsidRDefault="006B6BFF">
      <w:pPr>
        <w:pStyle w:val="Heading2"/>
      </w:pPr>
      <w:r>
        <w:t>Data Stored in MongoDB</w:t>
      </w:r>
    </w:p>
    <w:tbl>
      <w:tblPr>
        <w:tblStyle w:val="TipTable"/>
        <w:tblW w:w="5000" w:type="pct"/>
        <w:tblLook w:val="04A0" w:firstRow="1" w:lastRow="0" w:firstColumn="1" w:lastColumn="0" w:noHBand="0" w:noVBand="1"/>
        <w:tblDescription w:val="Layout table"/>
      </w:tblPr>
      <w:tblGrid>
        <w:gridCol w:w="577"/>
        <w:gridCol w:w="8783"/>
      </w:tblGrid>
      <w:tr w:rsidR="005D4DC9" w14:paraId="1BD30FA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A793117" w14:textId="77777777" w:rsidR="005D4DC9" w:rsidRDefault="005D4DC9" w:rsidP="007664E8">
            <w:r>
              <w:rPr>
                <w:noProof/>
                <w:lang w:eastAsia="en-US"/>
              </w:rPr>
              <mc:AlternateContent>
                <mc:Choice Requires="wpg">
                  <w:drawing>
                    <wp:inline distT="0" distB="0" distL="0" distR="0" wp14:anchorId="67649114" wp14:editId="181E9086">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391E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5D2437" w14:textId="77777777" w:rsidR="005D4DC9" w:rsidRPr="001D3A3E" w:rsidRDefault="006B6BFF" w:rsidP="008D5E06">
            <w:pPr>
              <w:pStyle w:val="TipText"/>
              <w:cnfStyle w:val="000000000000" w:firstRow="0" w:lastRow="0" w:firstColumn="0" w:lastColumn="0" w:oddVBand="0" w:evenVBand="0" w:oddHBand="0" w:evenHBand="0" w:firstRowFirstColumn="0" w:firstRowLastColumn="0" w:lastRowFirstColumn="0" w:lastRowLastColumn="0"/>
              <w:rPr>
                <w:sz w:val="22"/>
                <w:szCs w:val="22"/>
              </w:rPr>
            </w:pPr>
            <w:r w:rsidRPr="001D3A3E">
              <w:rPr>
                <w:sz w:val="22"/>
                <w:szCs w:val="22"/>
              </w:rPr>
              <w:t xml:space="preserve">We </w:t>
            </w:r>
            <w:r w:rsidR="001D3A3E" w:rsidRPr="001D3A3E">
              <w:rPr>
                <w:sz w:val="22"/>
                <w:szCs w:val="22"/>
              </w:rPr>
              <w:t>are storing the following Data in the Database:</w:t>
            </w:r>
          </w:p>
          <w:p w14:paraId="5E4308D4" w14:textId="77777777" w:rsidR="001D3A3E" w:rsidRPr="001D3A3E" w:rsidRDefault="001D3A3E" w:rsidP="001D3A3E">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2"/>
              </w:rPr>
            </w:pPr>
            <w:r w:rsidRPr="001D3A3E">
              <w:rPr>
                <w:sz w:val="22"/>
                <w:szCs w:val="22"/>
              </w:rPr>
              <w:t>User Data</w:t>
            </w:r>
          </w:p>
          <w:p w14:paraId="4CB6855B" w14:textId="77777777" w:rsidR="001D3A3E" w:rsidRPr="001D3A3E" w:rsidRDefault="001D3A3E" w:rsidP="001D3A3E">
            <w:pPr>
              <w:pStyle w:val="TipText"/>
              <w:numPr>
                <w:ilvl w:val="1"/>
                <w:numId w:val="17"/>
              </w:numPr>
              <w:cnfStyle w:val="000000000000" w:firstRow="0" w:lastRow="0" w:firstColumn="0" w:lastColumn="0" w:oddVBand="0" w:evenVBand="0" w:oddHBand="0" w:evenHBand="0" w:firstRowFirstColumn="0" w:firstRowLastColumn="0" w:lastRowFirstColumn="0" w:lastRowLastColumn="0"/>
              <w:rPr>
                <w:sz w:val="20"/>
                <w:szCs w:val="20"/>
              </w:rPr>
            </w:pPr>
            <w:r w:rsidRPr="001D3A3E">
              <w:rPr>
                <w:sz w:val="20"/>
                <w:szCs w:val="20"/>
              </w:rPr>
              <w:t>It stores all the user details like his name, email, phone no.</w:t>
            </w:r>
          </w:p>
          <w:p w14:paraId="1126D3D2" w14:textId="77777777" w:rsidR="001D3A3E" w:rsidRPr="001D3A3E" w:rsidRDefault="001D3A3E" w:rsidP="001D3A3E">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2"/>
              </w:rPr>
            </w:pPr>
            <w:r w:rsidRPr="001D3A3E">
              <w:rPr>
                <w:sz w:val="22"/>
                <w:szCs w:val="22"/>
              </w:rPr>
              <w:t>Blog Data</w:t>
            </w:r>
          </w:p>
          <w:p w14:paraId="1998D803" w14:textId="77777777" w:rsidR="001D3A3E" w:rsidRPr="001D3A3E" w:rsidRDefault="001D3A3E" w:rsidP="001D3A3E">
            <w:pPr>
              <w:pStyle w:val="TipText"/>
              <w:numPr>
                <w:ilvl w:val="1"/>
                <w:numId w:val="17"/>
              </w:numPr>
              <w:cnfStyle w:val="000000000000" w:firstRow="0" w:lastRow="0" w:firstColumn="0" w:lastColumn="0" w:oddVBand="0" w:evenVBand="0" w:oddHBand="0" w:evenHBand="0" w:firstRowFirstColumn="0" w:firstRowLastColumn="0" w:lastRowFirstColumn="0" w:lastRowLastColumn="0"/>
              <w:rPr>
                <w:sz w:val="20"/>
                <w:szCs w:val="20"/>
              </w:rPr>
            </w:pPr>
            <w:r w:rsidRPr="001D3A3E">
              <w:rPr>
                <w:sz w:val="20"/>
                <w:szCs w:val="20"/>
              </w:rPr>
              <w:t>It Stores the Blog Details like the images related to that blog, Blog description, author, Comments.</w:t>
            </w:r>
          </w:p>
          <w:p w14:paraId="17A3B1D3" w14:textId="77777777" w:rsidR="001D3A3E" w:rsidRPr="001D3A3E" w:rsidRDefault="001D3A3E" w:rsidP="001D3A3E">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2"/>
              </w:rPr>
            </w:pPr>
            <w:r w:rsidRPr="001D3A3E">
              <w:rPr>
                <w:sz w:val="22"/>
                <w:szCs w:val="22"/>
              </w:rPr>
              <w:t>Comments</w:t>
            </w:r>
          </w:p>
          <w:p w14:paraId="7DE9B11B" w14:textId="77777777" w:rsidR="001D3A3E" w:rsidRPr="001D3A3E" w:rsidRDefault="001D3A3E" w:rsidP="001D3A3E">
            <w:pPr>
              <w:pStyle w:val="TipText"/>
              <w:numPr>
                <w:ilvl w:val="1"/>
                <w:numId w:val="17"/>
              </w:numPr>
              <w:cnfStyle w:val="000000000000" w:firstRow="0" w:lastRow="0" w:firstColumn="0" w:lastColumn="0" w:oddVBand="0" w:evenVBand="0" w:oddHBand="0" w:evenHBand="0" w:firstRowFirstColumn="0" w:firstRowLastColumn="0" w:lastRowFirstColumn="0" w:lastRowLastColumn="0"/>
              <w:rPr>
                <w:sz w:val="20"/>
                <w:szCs w:val="20"/>
              </w:rPr>
            </w:pPr>
            <w:r w:rsidRPr="001D3A3E">
              <w:rPr>
                <w:sz w:val="20"/>
                <w:szCs w:val="20"/>
              </w:rPr>
              <w:lastRenderedPageBreak/>
              <w:t>This is a sub document of Blog Schema which stores the details like who created the comment, when it is created and what the comment is.</w:t>
            </w:r>
          </w:p>
          <w:p w14:paraId="093C67A0" w14:textId="77777777" w:rsidR="001D3A3E" w:rsidRPr="001D3A3E" w:rsidRDefault="001D3A3E" w:rsidP="001D3A3E">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2"/>
              </w:rPr>
            </w:pPr>
            <w:r w:rsidRPr="001D3A3E">
              <w:rPr>
                <w:sz w:val="22"/>
                <w:szCs w:val="22"/>
              </w:rPr>
              <w:t>Favourites</w:t>
            </w:r>
          </w:p>
          <w:p w14:paraId="6D6020B1" w14:textId="77777777" w:rsidR="001D3A3E" w:rsidRPr="001D3A3E" w:rsidRDefault="001D3A3E" w:rsidP="001D3A3E">
            <w:pPr>
              <w:pStyle w:val="TipText"/>
              <w:numPr>
                <w:ilvl w:val="1"/>
                <w:numId w:val="17"/>
              </w:numPr>
              <w:cnfStyle w:val="000000000000" w:firstRow="0" w:lastRow="0" w:firstColumn="0" w:lastColumn="0" w:oddVBand="0" w:evenVBand="0" w:oddHBand="0" w:evenHBand="0" w:firstRowFirstColumn="0" w:firstRowLastColumn="0" w:lastRowFirstColumn="0" w:lastRowLastColumn="0"/>
              <w:rPr>
                <w:sz w:val="20"/>
                <w:szCs w:val="20"/>
              </w:rPr>
            </w:pPr>
            <w:r w:rsidRPr="001D3A3E">
              <w:rPr>
                <w:sz w:val="20"/>
                <w:szCs w:val="20"/>
              </w:rPr>
              <w:t>We are storing the userid and the blogid in favourites model to relate the blogs of a</w:t>
            </w:r>
            <w:r>
              <w:rPr>
                <w:sz w:val="20"/>
                <w:szCs w:val="20"/>
              </w:rPr>
              <w:t xml:space="preserve"> particular</w:t>
            </w:r>
            <w:r w:rsidRPr="001D3A3E">
              <w:rPr>
                <w:sz w:val="20"/>
                <w:szCs w:val="20"/>
              </w:rPr>
              <w:t xml:space="preserve"> user</w:t>
            </w:r>
            <w:r>
              <w:rPr>
                <w:sz w:val="20"/>
                <w:szCs w:val="20"/>
              </w:rPr>
              <w:t>.</w:t>
            </w:r>
          </w:p>
        </w:tc>
      </w:tr>
    </w:tbl>
    <w:p w14:paraId="0B0C3C22" w14:textId="77777777" w:rsidR="003312ED" w:rsidRDefault="003312ED"/>
    <w:p w14:paraId="6F6B9C3F" w14:textId="77777777" w:rsidR="003312ED" w:rsidRDefault="001D3A3E">
      <w:pPr>
        <w:pStyle w:val="Heading2"/>
      </w:pPr>
      <w:r>
        <w:t>Data Interaction</w:t>
      </w:r>
    </w:p>
    <w:tbl>
      <w:tblPr>
        <w:tblStyle w:val="TipTable"/>
        <w:tblW w:w="5000" w:type="pct"/>
        <w:tblLook w:val="04A0" w:firstRow="1" w:lastRow="0" w:firstColumn="1" w:lastColumn="0" w:noHBand="0" w:noVBand="1"/>
        <w:tblDescription w:val="Layout table"/>
      </w:tblPr>
      <w:tblGrid>
        <w:gridCol w:w="577"/>
        <w:gridCol w:w="8783"/>
      </w:tblGrid>
      <w:tr w:rsidR="005D4DC9" w14:paraId="52D07CD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E560A10" w14:textId="77777777" w:rsidR="005D4DC9" w:rsidRDefault="005D4DC9" w:rsidP="007664E8">
            <w:r>
              <w:rPr>
                <w:noProof/>
                <w:lang w:eastAsia="en-US"/>
              </w:rPr>
              <mc:AlternateContent>
                <mc:Choice Requires="wpg">
                  <w:drawing>
                    <wp:inline distT="0" distB="0" distL="0" distR="0" wp14:anchorId="679B1981" wp14:editId="442E45E0">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76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5CCADF4" w14:textId="77777777" w:rsidR="005D4DC9" w:rsidRPr="00A724F0" w:rsidRDefault="001D3A3E" w:rsidP="008D5E06">
            <w:pPr>
              <w:pStyle w:val="TipText"/>
              <w:cnfStyle w:val="000000000000" w:firstRow="0" w:lastRow="0" w:firstColumn="0" w:lastColumn="0" w:oddVBand="0" w:evenVBand="0" w:oddHBand="0" w:evenHBand="0" w:firstRowFirstColumn="0" w:firstRowLastColumn="0" w:lastRowFirstColumn="0" w:lastRowLastColumn="0"/>
              <w:rPr>
                <w:sz w:val="22"/>
                <w:szCs w:val="22"/>
              </w:rPr>
            </w:pPr>
            <w:r w:rsidRPr="00A724F0">
              <w:rPr>
                <w:sz w:val="22"/>
                <w:szCs w:val="22"/>
              </w:rPr>
              <w:t>We are implementing the following CRUD operations:</w:t>
            </w:r>
          </w:p>
          <w:p w14:paraId="683A2E93" w14:textId="77777777" w:rsidR="001D3A3E" w:rsidRDefault="001D3A3E" w:rsidP="001D3A3E">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2"/>
                <w:szCs w:val="22"/>
              </w:rPr>
            </w:pPr>
            <w:r w:rsidRPr="00A724F0">
              <w:rPr>
                <w:sz w:val="22"/>
                <w:szCs w:val="22"/>
              </w:rPr>
              <w:t>Create</w:t>
            </w:r>
          </w:p>
          <w:p w14:paraId="1B199B71" w14:textId="77777777" w:rsidR="00A724F0" w:rsidRPr="00A724F0" w:rsidRDefault="00A724F0" w:rsidP="00A724F0">
            <w:pPr>
              <w:pStyle w:val="TipText"/>
              <w:numPr>
                <w:ilvl w:val="1"/>
                <w:numId w:val="18"/>
              </w:numPr>
              <w:spacing w:after="100" w:afterAutospacing="1"/>
              <w:ind w:left="1434" w:right="578" w:hanging="357"/>
              <w:cnfStyle w:val="000000000000" w:firstRow="0" w:lastRow="0" w:firstColumn="0" w:lastColumn="0" w:oddVBand="0" w:evenVBand="0" w:oddHBand="0" w:evenHBand="0" w:firstRowFirstColumn="0" w:firstRowLastColumn="0" w:lastRowFirstColumn="0" w:lastRowLastColumn="0"/>
              <w:rPr>
                <w:sz w:val="20"/>
                <w:szCs w:val="20"/>
              </w:rPr>
            </w:pPr>
            <w:r w:rsidRPr="00A724F0">
              <w:rPr>
                <w:sz w:val="20"/>
                <w:szCs w:val="20"/>
              </w:rPr>
              <w:t>Create is implemented for creating the user while registering to the website.</w:t>
            </w:r>
          </w:p>
          <w:p w14:paraId="406CEFF4" w14:textId="77777777" w:rsidR="00A724F0" w:rsidRPr="00A724F0" w:rsidRDefault="00A724F0" w:rsidP="00A724F0">
            <w:pPr>
              <w:pStyle w:val="TipText"/>
              <w:numPr>
                <w:ilvl w:val="1"/>
                <w:numId w:val="18"/>
              </w:numPr>
              <w:spacing w:after="100" w:afterAutospacing="1"/>
              <w:ind w:left="1434" w:right="578" w:hanging="357"/>
              <w:cnfStyle w:val="000000000000" w:firstRow="0" w:lastRow="0" w:firstColumn="0" w:lastColumn="0" w:oddVBand="0" w:evenVBand="0" w:oddHBand="0" w:evenHBand="0" w:firstRowFirstColumn="0" w:firstRowLastColumn="0" w:lastRowFirstColumn="0" w:lastRowLastColumn="0"/>
              <w:rPr>
                <w:sz w:val="20"/>
                <w:szCs w:val="20"/>
              </w:rPr>
            </w:pPr>
            <w:r w:rsidRPr="00A724F0">
              <w:rPr>
                <w:sz w:val="20"/>
                <w:szCs w:val="20"/>
              </w:rPr>
              <w:t>To create new Blogs.</w:t>
            </w:r>
          </w:p>
          <w:p w14:paraId="2E3E3C6F" w14:textId="77777777" w:rsidR="00A724F0" w:rsidRPr="00A724F0" w:rsidRDefault="00A724F0" w:rsidP="00A724F0">
            <w:pPr>
              <w:pStyle w:val="TipText"/>
              <w:numPr>
                <w:ilvl w:val="1"/>
                <w:numId w:val="18"/>
              </w:numPr>
              <w:spacing w:after="100" w:afterAutospacing="1"/>
              <w:ind w:left="1434" w:right="578" w:hanging="357"/>
              <w:cnfStyle w:val="000000000000" w:firstRow="0" w:lastRow="0" w:firstColumn="0" w:lastColumn="0" w:oddVBand="0" w:evenVBand="0" w:oddHBand="0" w:evenHBand="0" w:firstRowFirstColumn="0" w:firstRowLastColumn="0" w:lastRowFirstColumn="0" w:lastRowLastColumn="0"/>
              <w:rPr>
                <w:sz w:val="20"/>
                <w:szCs w:val="20"/>
              </w:rPr>
            </w:pPr>
            <w:r w:rsidRPr="00A724F0">
              <w:rPr>
                <w:sz w:val="20"/>
                <w:szCs w:val="20"/>
              </w:rPr>
              <w:t>Creating comments to the blogs</w:t>
            </w:r>
          </w:p>
          <w:p w14:paraId="24A12B2B" w14:textId="77777777" w:rsidR="00A724F0" w:rsidRDefault="00A724F0" w:rsidP="001D3A3E">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2"/>
                <w:szCs w:val="22"/>
              </w:rPr>
            </w:pPr>
            <w:r w:rsidRPr="00A724F0">
              <w:rPr>
                <w:sz w:val="22"/>
                <w:szCs w:val="22"/>
              </w:rPr>
              <w:t>Read</w:t>
            </w:r>
          </w:p>
          <w:p w14:paraId="5601D6FA" w14:textId="77777777" w:rsidR="00A724F0" w:rsidRPr="00A724F0" w:rsidRDefault="00A724F0" w:rsidP="00A724F0">
            <w:pPr>
              <w:pStyle w:val="TipText"/>
              <w:numPr>
                <w:ilvl w:val="1"/>
                <w:numId w:val="18"/>
              </w:numPr>
              <w:spacing w:after="100" w:afterAutospacing="1"/>
              <w:ind w:left="1434" w:right="578" w:hanging="357"/>
              <w:cnfStyle w:val="000000000000" w:firstRow="0" w:lastRow="0" w:firstColumn="0" w:lastColumn="0" w:oddVBand="0" w:evenVBand="0" w:oddHBand="0" w:evenHBand="0" w:firstRowFirstColumn="0" w:firstRowLastColumn="0" w:lastRowFirstColumn="0" w:lastRowLastColumn="0"/>
              <w:rPr>
                <w:sz w:val="20"/>
                <w:szCs w:val="20"/>
              </w:rPr>
            </w:pPr>
            <w:r w:rsidRPr="00A724F0">
              <w:rPr>
                <w:sz w:val="20"/>
                <w:szCs w:val="20"/>
              </w:rPr>
              <w:t>Read user information while logging in to check if the user is already registered.</w:t>
            </w:r>
          </w:p>
          <w:p w14:paraId="1FA1242B" w14:textId="77777777" w:rsidR="00A724F0" w:rsidRPr="00A724F0" w:rsidRDefault="00A724F0" w:rsidP="00A724F0">
            <w:pPr>
              <w:pStyle w:val="TipText"/>
              <w:numPr>
                <w:ilvl w:val="1"/>
                <w:numId w:val="18"/>
              </w:numPr>
              <w:spacing w:after="100" w:afterAutospacing="1"/>
              <w:ind w:left="1434" w:right="578" w:hanging="357"/>
              <w:cnfStyle w:val="000000000000" w:firstRow="0" w:lastRow="0" w:firstColumn="0" w:lastColumn="0" w:oddVBand="0" w:evenVBand="0" w:oddHBand="0" w:evenHBand="0" w:firstRowFirstColumn="0" w:firstRowLastColumn="0" w:lastRowFirstColumn="0" w:lastRowLastColumn="0"/>
              <w:rPr>
                <w:sz w:val="20"/>
                <w:szCs w:val="20"/>
              </w:rPr>
            </w:pPr>
            <w:r w:rsidRPr="00A724F0">
              <w:rPr>
                <w:sz w:val="20"/>
                <w:szCs w:val="20"/>
              </w:rPr>
              <w:t>Reading the Blogs created in the Blog Listing and also the Blog Details.</w:t>
            </w:r>
          </w:p>
          <w:p w14:paraId="03F535F4" w14:textId="77777777" w:rsidR="001D3A3E" w:rsidRDefault="001D3A3E" w:rsidP="001D3A3E">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2"/>
                <w:szCs w:val="22"/>
              </w:rPr>
            </w:pPr>
            <w:r w:rsidRPr="00A724F0">
              <w:rPr>
                <w:sz w:val="22"/>
                <w:szCs w:val="22"/>
              </w:rPr>
              <w:t>Update</w:t>
            </w:r>
          </w:p>
          <w:p w14:paraId="71238B2F" w14:textId="77777777" w:rsidR="00A724F0" w:rsidRPr="00A724F0" w:rsidRDefault="00A724F0" w:rsidP="00A724F0">
            <w:pPr>
              <w:pStyle w:val="TipText"/>
              <w:numPr>
                <w:ilvl w:val="1"/>
                <w:numId w:val="18"/>
              </w:numPr>
              <w:spacing w:after="100" w:afterAutospacing="1"/>
              <w:ind w:left="1434" w:right="578" w:hanging="357"/>
              <w:cnfStyle w:val="000000000000" w:firstRow="0" w:lastRow="0" w:firstColumn="0" w:lastColumn="0" w:oddVBand="0" w:evenVBand="0" w:oddHBand="0" w:evenHBand="0" w:firstRowFirstColumn="0" w:firstRowLastColumn="0" w:lastRowFirstColumn="0" w:lastRowLastColumn="0"/>
              <w:rPr>
                <w:sz w:val="20"/>
                <w:szCs w:val="20"/>
              </w:rPr>
            </w:pPr>
            <w:r w:rsidRPr="00A724F0">
              <w:rPr>
                <w:sz w:val="20"/>
                <w:szCs w:val="20"/>
              </w:rPr>
              <w:t>Updating the user information.</w:t>
            </w:r>
          </w:p>
          <w:p w14:paraId="7B9F7717" w14:textId="77777777" w:rsidR="00A724F0" w:rsidRPr="00A724F0" w:rsidRDefault="00A724F0" w:rsidP="00A724F0">
            <w:pPr>
              <w:pStyle w:val="TipText"/>
              <w:numPr>
                <w:ilvl w:val="1"/>
                <w:numId w:val="18"/>
              </w:numPr>
              <w:spacing w:after="100" w:afterAutospacing="1"/>
              <w:ind w:left="1434" w:right="578" w:hanging="357"/>
              <w:cnfStyle w:val="000000000000" w:firstRow="0" w:lastRow="0" w:firstColumn="0" w:lastColumn="0" w:oddVBand="0" w:evenVBand="0" w:oddHBand="0" w:evenHBand="0" w:firstRowFirstColumn="0" w:firstRowLastColumn="0" w:lastRowFirstColumn="0" w:lastRowLastColumn="0"/>
              <w:rPr>
                <w:sz w:val="20"/>
                <w:szCs w:val="20"/>
              </w:rPr>
            </w:pPr>
            <w:r w:rsidRPr="00A724F0">
              <w:rPr>
                <w:sz w:val="20"/>
                <w:szCs w:val="20"/>
              </w:rPr>
              <w:t>Updating the Blogs.</w:t>
            </w:r>
          </w:p>
          <w:p w14:paraId="2FA8B8A6" w14:textId="77777777" w:rsidR="001D3A3E" w:rsidRPr="00A724F0" w:rsidRDefault="001D3A3E" w:rsidP="001D3A3E">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rsidRPr="00A724F0">
              <w:rPr>
                <w:sz w:val="22"/>
                <w:szCs w:val="22"/>
              </w:rPr>
              <w:t>Delete</w:t>
            </w:r>
          </w:p>
          <w:p w14:paraId="76C0858E" w14:textId="77777777" w:rsidR="00A724F0" w:rsidRPr="00A724F0" w:rsidRDefault="00A724F0" w:rsidP="00A724F0">
            <w:pPr>
              <w:pStyle w:val="TipText"/>
              <w:numPr>
                <w:ilvl w:val="1"/>
                <w:numId w:val="18"/>
              </w:numPr>
              <w:cnfStyle w:val="000000000000" w:firstRow="0" w:lastRow="0" w:firstColumn="0" w:lastColumn="0" w:oddVBand="0" w:evenVBand="0" w:oddHBand="0" w:evenHBand="0" w:firstRowFirstColumn="0" w:firstRowLastColumn="0" w:lastRowFirstColumn="0" w:lastRowLastColumn="0"/>
              <w:rPr>
                <w:sz w:val="20"/>
                <w:szCs w:val="20"/>
              </w:rPr>
            </w:pPr>
            <w:r w:rsidRPr="00A724F0">
              <w:rPr>
                <w:sz w:val="20"/>
                <w:szCs w:val="20"/>
              </w:rPr>
              <w:t>Deleting the Blogs</w:t>
            </w:r>
          </w:p>
        </w:tc>
      </w:tr>
    </w:tbl>
    <w:p w14:paraId="23521F72" w14:textId="77777777" w:rsidR="003312ED" w:rsidRDefault="003312ED" w:rsidP="00A724F0"/>
    <w:p w14:paraId="208D1C00" w14:textId="77777777" w:rsidR="003312ED" w:rsidRDefault="00A724F0">
      <w:pPr>
        <w:pStyle w:val="Heading2"/>
      </w:pPr>
      <w:r>
        <w:t>Angular Role</w:t>
      </w:r>
    </w:p>
    <w:tbl>
      <w:tblPr>
        <w:tblStyle w:val="TipTable"/>
        <w:tblW w:w="5000" w:type="pct"/>
        <w:tblLook w:val="04A0" w:firstRow="1" w:lastRow="0" w:firstColumn="1" w:lastColumn="0" w:noHBand="0" w:noVBand="1"/>
        <w:tblDescription w:val="Layout table"/>
      </w:tblPr>
      <w:tblGrid>
        <w:gridCol w:w="577"/>
        <w:gridCol w:w="8783"/>
      </w:tblGrid>
      <w:tr w:rsidR="005D4DC9" w14:paraId="6C3BF2A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077FFB1" w14:textId="77777777" w:rsidR="005D4DC9" w:rsidRDefault="005D4DC9" w:rsidP="007664E8">
            <w:r>
              <w:rPr>
                <w:noProof/>
                <w:lang w:eastAsia="en-US"/>
              </w:rPr>
              <mc:AlternateContent>
                <mc:Choice Requires="wpg">
                  <w:drawing>
                    <wp:inline distT="0" distB="0" distL="0" distR="0" wp14:anchorId="3E3B7E50" wp14:editId="0B699809">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BD573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992561" w14:textId="77777777" w:rsidR="005D4DC9" w:rsidRPr="00C67DE2" w:rsidRDefault="00A724F0" w:rsidP="008D5E06">
            <w:pPr>
              <w:pStyle w:val="TipText"/>
              <w:cnfStyle w:val="000000000000" w:firstRow="0" w:lastRow="0" w:firstColumn="0" w:lastColumn="0" w:oddVBand="0" w:evenVBand="0" w:oddHBand="0" w:evenHBand="0" w:firstRowFirstColumn="0" w:firstRowLastColumn="0" w:lastRowFirstColumn="0" w:lastRowLastColumn="0"/>
              <w:rPr>
                <w:sz w:val="22"/>
                <w:szCs w:val="22"/>
              </w:rPr>
            </w:pPr>
            <w:r w:rsidRPr="00C67DE2">
              <w:rPr>
                <w:sz w:val="22"/>
                <w:szCs w:val="22"/>
              </w:rPr>
              <w:t xml:space="preserve">We </w:t>
            </w:r>
            <w:r w:rsidR="00C67DE2" w:rsidRPr="00C67DE2">
              <w:rPr>
                <w:sz w:val="22"/>
                <w:szCs w:val="22"/>
              </w:rPr>
              <w:t xml:space="preserve">will be </w:t>
            </w:r>
            <w:r w:rsidRPr="00C67DE2">
              <w:rPr>
                <w:sz w:val="22"/>
                <w:szCs w:val="22"/>
              </w:rPr>
              <w:t>implement</w:t>
            </w:r>
            <w:r w:rsidR="00C67DE2" w:rsidRPr="00C67DE2">
              <w:rPr>
                <w:sz w:val="22"/>
                <w:szCs w:val="22"/>
              </w:rPr>
              <w:t>ing</w:t>
            </w:r>
            <w:r w:rsidRPr="00C67DE2">
              <w:rPr>
                <w:sz w:val="22"/>
                <w:szCs w:val="22"/>
              </w:rPr>
              <w:t xml:space="preserve"> all the UI related </w:t>
            </w:r>
            <w:r w:rsidR="00C67DE2" w:rsidRPr="00C67DE2">
              <w:rPr>
                <w:sz w:val="22"/>
                <w:szCs w:val="22"/>
              </w:rPr>
              <w:t xml:space="preserve">designs using Angular. Using the Angular function will make it easy to traverse through data and proper validations. As we know, it follows the MVC pattern which cleanly separates the View from Models, development will become very easy. </w:t>
            </w:r>
            <w:proofErr w:type="gramStart"/>
            <w:r w:rsidR="00C67DE2" w:rsidRPr="00C67DE2">
              <w:rPr>
                <w:sz w:val="22"/>
                <w:szCs w:val="22"/>
              </w:rPr>
              <w:t>And also</w:t>
            </w:r>
            <w:proofErr w:type="gramEnd"/>
            <w:r w:rsidR="00C67DE2" w:rsidRPr="00C67DE2">
              <w:rPr>
                <w:sz w:val="22"/>
                <w:szCs w:val="22"/>
              </w:rPr>
              <w:t>, as it creates separate HTML templates for each Component, layout design becomes effortless and smooth.</w:t>
            </w:r>
          </w:p>
        </w:tc>
      </w:tr>
    </w:tbl>
    <w:p w14:paraId="19742582" w14:textId="487749E7" w:rsidR="00F11EB1" w:rsidRDefault="00F11EB1" w:rsidP="00F11EB1">
      <w:pPr>
        <w:pStyle w:val="Heading2"/>
      </w:pPr>
      <w:r>
        <w:t>Authentication and Authorization</w:t>
      </w:r>
    </w:p>
    <w:tbl>
      <w:tblPr>
        <w:tblStyle w:val="TipTable"/>
        <w:tblW w:w="5000" w:type="pct"/>
        <w:tblLook w:val="04A0" w:firstRow="1" w:lastRow="0" w:firstColumn="1" w:lastColumn="0" w:noHBand="0" w:noVBand="1"/>
        <w:tblDescription w:val="Layout table"/>
      </w:tblPr>
      <w:tblGrid>
        <w:gridCol w:w="577"/>
        <w:gridCol w:w="8783"/>
      </w:tblGrid>
      <w:tr w:rsidR="00F11EB1" w14:paraId="50BFDE83" w14:textId="77777777" w:rsidTr="00926105">
        <w:tc>
          <w:tcPr>
            <w:cnfStyle w:val="001000000000" w:firstRow="0" w:lastRow="0" w:firstColumn="1" w:lastColumn="0" w:oddVBand="0" w:evenVBand="0" w:oddHBand="0" w:evenHBand="0" w:firstRowFirstColumn="0" w:firstRowLastColumn="0" w:lastRowFirstColumn="0" w:lastRowLastColumn="0"/>
            <w:tcW w:w="308" w:type="pct"/>
          </w:tcPr>
          <w:p w14:paraId="17CF9ECE" w14:textId="77777777" w:rsidR="00F11EB1" w:rsidRDefault="00F11EB1" w:rsidP="00926105">
            <w:r>
              <w:rPr>
                <w:noProof/>
                <w:lang w:eastAsia="en-US"/>
              </w:rPr>
              <mc:AlternateContent>
                <mc:Choice Requires="wpg">
                  <w:drawing>
                    <wp:inline distT="0" distB="0" distL="0" distR="0" wp14:anchorId="6BC837AE" wp14:editId="7B0D0438">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88F13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v8pggAAJ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tDq7/KYIAACRKAAADgAAAAAAAAAAAAAAAAAuAgAAZHJz&#10;L2Uyb0RvYy54bWxQSwECLQAUAAYACAAAACEABeIMPdkAAAADAQAADwAAAAAAAAAAAAAAAAAACwAA&#10;ZHJzL2Rvd25yZXYueG1sUEsFBgAAAAAEAAQA8wAAAAYM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0C0F9E" w14:textId="3656F0EF" w:rsidR="00F11EB1" w:rsidRPr="00C67DE2" w:rsidRDefault="00F11EB1" w:rsidP="00926105">
            <w:pPr>
              <w:pStyle w:val="Tip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We will implement authentication using </w:t>
            </w:r>
            <w:r w:rsidRPr="00B0061D">
              <w:rPr>
                <w:b/>
                <w:bCs/>
                <w:sz w:val="22"/>
                <w:szCs w:val="22"/>
              </w:rPr>
              <w:t>JSON Web Token (JWT)</w:t>
            </w:r>
            <w:r>
              <w:rPr>
                <w:sz w:val="22"/>
                <w:szCs w:val="22"/>
              </w:rPr>
              <w:t>, which is session less user management technique and hide the user identity from the en</w:t>
            </w:r>
            <w:r w:rsidR="00B0061D">
              <w:rPr>
                <w:sz w:val="22"/>
                <w:szCs w:val="22"/>
              </w:rPr>
              <w:t xml:space="preserve">d user. Some functionalities will require authorization, to manage that part will use </w:t>
            </w:r>
            <w:proofErr w:type="spellStart"/>
            <w:r w:rsidR="00B0061D" w:rsidRPr="00B0061D">
              <w:rPr>
                <w:b/>
                <w:bCs/>
                <w:sz w:val="22"/>
                <w:szCs w:val="22"/>
              </w:rPr>
              <w:t>AuthGaurd</w:t>
            </w:r>
            <w:proofErr w:type="spellEnd"/>
            <w:r w:rsidR="00B0061D">
              <w:rPr>
                <w:sz w:val="22"/>
                <w:szCs w:val="22"/>
              </w:rPr>
              <w:t xml:space="preserve"> feature of Angular.</w:t>
            </w:r>
          </w:p>
        </w:tc>
      </w:tr>
    </w:tbl>
    <w:p w14:paraId="52D8A03F" w14:textId="77777777" w:rsidR="00C67DE2" w:rsidRDefault="00C67DE2" w:rsidP="00A724F0">
      <w:pPr>
        <w:pStyle w:val="Heading1"/>
      </w:pPr>
    </w:p>
    <w:p w14:paraId="5B8877E9" w14:textId="77777777" w:rsidR="003312ED" w:rsidRDefault="00A724F0" w:rsidP="00A724F0">
      <w:pPr>
        <w:pStyle w:val="Heading1"/>
      </w:pPr>
      <w:r>
        <w:t>Team</w:t>
      </w:r>
      <w:r w:rsidR="00C67DE2">
        <w:t>:</w:t>
      </w:r>
    </w:p>
    <w:tbl>
      <w:tblPr>
        <w:tblStyle w:val="ProjectScopeTable"/>
        <w:tblW w:w="1923" w:type="pct"/>
        <w:tblInd w:w="571" w:type="dxa"/>
        <w:tblLook w:val="04A0" w:firstRow="1" w:lastRow="0" w:firstColumn="1" w:lastColumn="0" w:noHBand="0" w:noVBand="1"/>
        <w:tblDescription w:val="Table to enter Name, Title, and Date"/>
      </w:tblPr>
      <w:tblGrid>
        <w:gridCol w:w="3596"/>
      </w:tblGrid>
      <w:tr w:rsidR="00A724F0" w14:paraId="7DEA77AB" w14:textId="77777777" w:rsidTr="00A724F0">
        <w:trPr>
          <w:cnfStyle w:val="100000000000" w:firstRow="1" w:lastRow="0" w:firstColumn="0" w:lastColumn="0" w:oddVBand="0" w:evenVBand="0" w:oddHBand="0" w:evenHBand="0" w:firstRowFirstColumn="0" w:firstRowLastColumn="0" w:lastRowFirstColumn="0" w:lastRowLastColumn="0"/>
        </w:trPr>
        <w:tc>
          <w:tcPr>
            <w:tcW w:w="5000" w:type="pct"/>
          </w:tcPr>
          <w:p w14:paraId="1D6D1C7C" w14:textId="77777777" w:rsidR="00A724F0" w:rsidRDefault="00C079DA">
            <w:sdt>
              <w:sdtPr>
                <w:alias w:val="Name:"/>
                <w:tag w:val="Name:"/>
                <w:id w:val="906499201"/>
                <w:placeholder>
                  <w:docPart w:val="5D6ABCBBAB46FD4195CD1BE9C8EF58DA"/>
                </w:placeholder>
                <w:temporary/>
                <w:showingPlcHdr/>
                <w15:appearance w15:val="hidden"/>
              </w:sdtPr>
              <w:sdtEndPr/>
              <w:sdtContent>
                <w:r w:rsidR="00A724F0" w:rsidRPr="00AD2250">
                  <w:rPr>
                    <w:sz w:val="22"/>
                    <w:szCs w:val="22"/>
                  </w:rPr>
                  <w:t>Name</w:t>
                </w:r>
              </w:sdtContent>
            </w:sdt>
          </w:p>
        </w:tc>
      </w:tr>
      <w:tr w:rsidR="00A724F0" w14:paraId="7078577D" w14:textId="77777777" w:rsidTr="00A724F0">
        <w:trPr>
          <w:trHeight w:val="421"/>
        </w:trPr>
        <w:tc>
          <w:tcPr>
            <w:tcW w:w="5000" w:type="pct"/>
          </w:tcPr>
          <w:p w14:paraId="26FDC4EC" w14:textId="77777777" w:rsidR="00A724F0" w:rsidRPr="00AD2250" w:rsidRDefault="00A724F0">
            <w:pPr>
              <w:rPr>
                <w:sz w:val="20"/>
                <w:szCs w:val="20"/>
              </w:rPr>
            </w:pPr>
            <w:r w:rsidRPr="00AD2250">
              <w:rPr>
                <w:sz w:val="20"/>
                <w:szCs w:val="20"/>
              </w:rPr>
              <w:t>Kinjal Shah</w:t>
            </w:r>
          </w:p>
        </w:tc>
      </w:tr>
      <w:tr w:rsidR="00A724F0" w14:paraId="3BC2AFBF" w14:textId="77777777" w:rsidTr="00A724F0">
        <w:tc>
          <w:tcPr>
            <w:tcW w:w="5000" w:type="pct"/>
          </w:tcPr>
          <w:p w14:paraId="53C15ABC" w14:textId="627665A4" w:rsidR="00A724F0" w:rsidRPr="00AD2250" w:rsidRDefault="00A724F0">
            <w:pPr>
              <w:rPr>
                <w:sz w:val="20"/>
                <w:szCs w:val="20"/>
              </w:rPr>
            </w:pPr>
            <w:r w:rsidRPr="00AD2250">
              <w:rPr>
                <w:sz w:val="20"/>
                <w:szCs w:val="20"/>
              </w:rPr>
              <w:t>Sid</w:t>
            </w:r>
            <w:r w:rsidR="00F11EB1">
              <w:rPr>
                <w:sz w:val="20"/>
                <w:szCs w:val="20"/>
              </w:rPr>
              <w:t>d</w:t>
            </w:r>
            <w:r w:rsidRPr="00AD2250">
              <w:rPr>
                <w:sz w:val="20"/>
                <w:szCs w:val="20"/>
              </w:rPr>
              <w:t>harth Rathi</w:t>
            </w:r>
          </w:p>
        </w:tc>
      </w:tr>
      <w:tr w:rsidR="00A724F0" w14:paraId="184C1594" w14:textId="77777777" w:rsidTr="00A724F0">
        <w:tc>
          <w:tcPr>
            <w:tcW w:w="5000" w:type="pct"/>
          </w:tcPr>
          <w:p w14:paraId="55F7A399" w14:textId="01F60145" w:rsidR="00A724F0" w:rsidRPr="00AD2250" w:rsidRDefault="00A724F0">
            <w:pPr>
              <w:rPr>
                <w:sz w:val="20"/>
                <w:szCs w:val="20"/>
              </w:rPr>
            </w:pPr>
            <w:r w:rsidRPr="00AD2250">
              <w:rPr>
                <w:sz w:val="20"/>
                <w:szCs w:val="20"/>
              </w:rPr>
              <w:t>Sai Ganesh</w:t>
            </w:r>
          </w:p>
        </w:tc>
      </w:tr>
      <w:tr w:rsidR="00F6008A" w14:paraId="0BE46D58" w14:textId="77777777" w:rsidTr="00A724F0">
        <w:tc>
          <w:tcPr>
            <w:tcW w:w="5000" w:type="pct"/>
          </w:tcPr>
          <w:p w14:paraId="45A2A6C3" w14:textId="559B6C1D" w:rsidR="00F6008A" w:rsidRPr="00AD2250" w:rsidRDefault="00F6008A">
            <w:pPr>
              <w:rPr>
                <w:sz w:val="20"/>
                <w:szCs w:val="20"/>
              </w:rPr>
            </w:pPr>
            <w:r w:rsidRPr="00AD2250">
              <w:rPr>
                <w:sz w:val="20"/>
                <w:szCs w:val="20"/>
              </w:rPr>
              <w:t>Shravani Male</w:t>
            </w:r>
          </w:p>
        </w:tc>
      </w:tr>
    </w:tbl>
    <w:p w14:paraId="39E47EF2" w14:textId="77777777" w:rsidR="003312ED" w:rsidRDefault="003312ED"/>
    <w:p w14:paraId="0DE6DBE4"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765CC" w14:textId="77777777" w:rsidR="00C079DA" w:rsidRDefault="00C079DA">
      <w:pPr>
        <w:spacing w:after="0" w:line="240" w:lineRule="auto"/>
      </w:pPr>
      <w:r>
        <w:separator/>
      </w:r>
    </w:p>
  </w:endnote>
  <w:endnote w:type="continuationSeparator" w:id="0">
    <w:p w14:paraId="06508B30" w14:textId="77777777" w:rsidR="00C079DA" w:rsidRDefault="00C0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37EC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86D38" w14:textId="77777777" w:rsidR="00C079DA" w:rsidRDefault="00C079DA">
      <w:pPr>
        <w:spacing w:after="0" w:line="240" w:lineRule="auto"/>
      </w:pPr>
      <w:r>
        <w:separator/>
      </w:r>
    </w:p>
  </w:footnote>
  <w:footnote w:type="continuationSeparator" w:id="0">
    <w:p w14:paraId="26E7ED97" w14:textId="77777777" w:rsidR="00C079DA" w:rsidRDefault="00C07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F4D84"/>
    <w:multiLevelType w:val="hybridMultilevel"/>
    <w:tmpl w:val="FEE893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915254"/>
    <w:multiLevelType w:val="hybridMultilevel"/>
    <w:tmpl w:val="65142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5" w15:restartNumberingAfterBreak="0">
    <w:nsid w:val="7744489A"/>
    <w:multiLevelType w:val="hybridMultilevel"/>
    <w:tmpl w:val="E6E6C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42"/>
    <w:rsid w:val="00083B37"/>
    <w:rsid w:val="000A0612"/>
    <w:rsid w:val="001A728E"/>
    <w:rsid w:val="001D3A3E"/>
    <w:rsid w:val="001E042A"/>
    <w:rsid w:val="00225505"/>
    <w:rsid w:val="003312ED"/>
    <w:rsid w:val="004018C1"/>
    <w:rsid w:val="004727F4"/>
    <w:rsid w:val="004A0A8D"/>
    <w:rsid w:val="00575B92"/>
    <w:rsid w:val="005D4DC9"/>
    <w:rsid w:val="005F7999"/>
    <w:rsid w:val="00626EDA"/>
    <w:rsid w:val="006B6BFF"/>
    <w:rsid w:val="006D7FF8"/>
    <w:rsid w:val="00704472"/>
    <w:rsid w:val="00791457"/>
    <w:rsid w:val="007F372E"/>
    <w:rsid w:val="008D5E06"/>
    <w:rsid w:val="008D6D77"/>
    <w:rsid w:val="00954BFF"/>
    <w:rsid w:val="00A47A42"/>
    <w:rsid w:val="00A724F0"/>
    <w:rsid w:val="00AA316B"/>
    <w:rsid w:val="00AD2250"/>
    <w:rsid w:val="00B0061D"/>
    <w:rsid w:val="00BC1FD2"/>
    <w:rsid w:val="00C079DA"/>
    <w:rsid w:val="00C67DE2"/>
    <w:rsid w:val="00C92C41"/>
    <w:rsid w:val="00D57E3E"/>
    <w:rsid w:val="00DB24CB"/>
    <w:rsid w:val="00DF5013"/>
    <w:rsid w:val="00E9640A"/>
    <w:rsid w:val="00F11EB1"/>
    <w:rsid w:val="00F1586E"/>
    <w:rsid w:val="00F2768E"/>
    <w:rsid w:val="00F6008A"/>
    <w:rsid w:val="00FC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BFF8D"/>
  <w15:chartTrackingRefBased/>
  <w15:docId w15:val="{7F3A8A73-90DC-7843-9B48-D00DA259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376743FD12E54896D7A3780E9E4975"/>
        <w:category>
          <w:name w:val="General"/>
          <w:gallery w:val="placeholder"/>
        </w:category>
        <w:types>
          <w:type w:val="bbPlcHdr"/>
        </w:types>
        <w:behaviors>
          <w:behavior w:val="content"/>
        </w:behaviors>
        <w:guid w:val="{1E997DD5-248B-274A-9352-F1921F2DBA08}"/>
      </w:docPartPr>
      <w:docPartBody>
        <w:p w:rsidR="00424A50" w:rsidRDefault="00553F01">
          <w:pPr>
            <w:pStyle w:val="A5376743FD12E54896D7A3780E9E4975"/>
          </w:pPr>
          <w:r>
            <w:t>Overview</w:t>
          </w:r>
        </w:p>
      </w:docPartBody>
    </w:docPart>
    <w:docPart>
      <w:docPartPr>
        <w:name w:val="D1DC90A1BEF4474C9A5DDFF2E32D4215"/>
        <w:category>
          <w:name w:val="General"/>
          <w:gallery w:val="placeholder"/>
        </w:category>
        <w:types>
          <w:type w:val="bbPlcHdr"/>
        </w:types>
        <w:behaviors>
          <w:behavior w:val="content"/>
        </w:behaviors>
        <w:guid w:val="{0704565B-0B76-8845-B265-05E30ED9C81A}"/>
      </w:docPartPr>
      <w:docPartBody>
        <w:p w:rsidR="00424A50" w:rsidRDefault="00553F01">
          <w:pPr>
            <w:pStyle w:val="D1DC90A1BEF4474C9A5DDFF2E32D4215"/>
          </w:pPr>
          <w:r>
            <w:t>Project Background and Description</w:t>
          </w:r>
        </w:p>
      </w:docPartBody>
    </w:docPart>
    <w:docPart>
      <w:docPartPr>
        <w:name w:val="5D6ABCBBAB46FD4195CD1BE9C8EF58DA"/>
        <w:category>
          <w:name w:val="General"/>
          <w:gallery w:val="placeholder"/>
        </w:category>
        <w:types>
          <w:type w:val="bbPlcHdr"/>
        </w:types>
        <w:behaviors>
          <w:behavior w:val="content"/>
        </w:behaviors>
        <w:guid w:val="{C0E5BC3F-1EDC-034D-8044-229A5C3FAAC3}"/>
      </w:docPartPr>
      <w:docPartBody>
        <w:p w:rsidR="00424A50" w:rsidRDefault="006A0580" w:rsidP="006A0580">
          <w:pPr>
            <w:pStyle w:val="5D6ABCBBAB46FD4195CD1BE9C8EF58DA"/>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80"/>
    <w:rsid w:val="00424A50"/>
    <w:rsid w:val="00553F01"/>
    <w:rsid w:val="006A0580"/>
    <w:rsid w:val="00E820CC"/>
    <w:rsid w:val="00F70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376743FD12E54896D7A3780E9E4975">
    <w:name w:val="A5376743FD12E54896D7A3780E9E4975"/>
  </w:style>
  <w:style w:type="paragraph" w:customStyle="1" w:styleId="D1DC90A1BEF4474C9A5DDFF2E32D4215">
    <w:name w:val="D1DC90A1BEF4474C9A5DDFF2E32D4215"/>
  </w:style>
  <w:style w:type="paragraph" w:customStyle="1" w:styleId="5D6ABCBBAB46FD4195CD1BE9C8EF58DA">
    <w:name w:val="5D6ABCBBAB46FD4195CD1BE9C8EF58DA"/>
    <w:rsid w:val="006A0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Siddharth Rathi</cp:lastModifiedBy>
  <cp:revision>4</cp:revision>
  <dcterms:created xsi:type="dcterms:W3CDTF">2020-12-10T23:43:00Z</dcterms:created>
  <dcterms:modified xsi:type="dcterms:W3CDTF">2020-12-11T19:34:00Z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